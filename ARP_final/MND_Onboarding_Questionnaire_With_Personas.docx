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5EDFE6" w14:textId="77777777" w:rsidR="00C17438" w:rsidRDefault="00000000">
      <w:pPr>
        <w:pStyle w:val="Heading1"/>
      </w:pPr>
      <w:r>
        <w:t>MND Communication Assistant – Onboarding Questionnaire</w:t>
      </w:r>
    </w:p>
    <w:p w14:paraId="3FC059F0" w14:textId="77777777" w:rsidR="00C17438" w:rsidRDefault="00000000">
      <w:r>
        <w:t>Designed to personalise your digital voice and communication experience.</w:t>
      </w:r>
    </w:p>
    <w:p w14:paraId="51472ECB" w14:textId="77777777" w:rsidR="00C17438" w:rsidRDefault="00C17438"/>
    <w:p w14:paraId="32DAFD16" w14:textId="77777777" w:rsidR="00C17438" w:rsidRDefault="00000000">
      <w:pPr>
        <w:pStyle w:val="Heading2"/>
      </w:pPr>
      <w:r>
        <w:t>MND Communication Assistant – Onboarding Questionnaire</w:t>
      </w:r>
    </w:p>
    <w:p w14:paraId="162BF895" w14:textId="77777777" w:rsidR="00C17438" w:rsidRDefault="00000000">
      <w:pPr>
        <w:pStyle w:val="ListNumber"/>
      </w:pPr>
      <w:r>
        <w:t>Designed to personalise your digital voice and communication experience.</w:t>
      </w:r>
    </w:p>
    <w:p w14:paraId="2FEC1976" w14:textId="77777777" w:rsidR="00C17438" w:rsidRDefault="00000000">
      <w:pPr>
        <w:pStyle w:val="Heading2"/>
      </w:pPr>
      <w:r>
        <w:t>Section 1: Identity &amp; Communication Style</w:t>
      </w:r>
    </w:p>
    <w:p w14:paraId="0F999997" w14:textId="77777777" w:rsidR="00C17438" w:rsidRDefault="00000000">
      <w:pPr>
        <w:pStyle w:val="ListNumber"/>
      </w:pPr>
      <w:r>
        <w:t>1. What is your preferred name or nickname?</w:t>
      </w:r>
    </w:p>
    <w:p w14:paraId="12A5E18B" w14:textId="77777777" w:rsidR="00C17438" w:rsidRDefault="00000000">
      <w:pPr>
        <w:pStyle w:val="ListNumber"/>
      </w:pPr>
      <w:r>
        <w:t>2. What is your age?</w:t>
      </w:r>
    </w:p>
    <w:p w14:paraId="00CA4101" w14:textId="77777777" w:rsidR="00C17438" w:rsidRDefault="00000000">
      <w:pPr>
        <w:pStyle w:val="ListNumber"/>
      </w:pPr>
      <w:r>
        <w:t>3. What is your first language? Any other languages you speak?</w:t>
      </w:r>
    </w:p>
    <w:p w14:paraId="6A2C7CFB" w14:textId="77777777" w:rsidR="00C17438" w:rsidRDefault="00000000">
      <w:pPr>
        <w:pStyle w:val="ListNumber"/>
      </w:pPr>
      <w:r>
        <w:t>4. How would you describe your personality in 3–5 words? (e.g., calm, funny, thoughtful, direct)</w:t>
      </w:r>
    </w:p>
    <w:p w14:paraId="47C39D2C" w14:textId="77777777" w:rsidR="00C17438" w:rsidRDefault="00000000">
      <w:pPr>
        <w:pStyle w:val="ListNumber"/>
      </w:pPr>
      <w:r>
        <w:t>5. How do you prefer to communicate?</w:t>
      </w:r>
    </w:p>
    <w:p w14:paraId="36718D2F" w14:textId="77777777" w:rsidR="00C17438" w:rsidRDefault="00000000">
      <w:pPr>
        <w:pStyle w:val="ListBullet"/>
      </w:pPr>
      <w:r>
        <w:t>☐ Formal</w:t>
      </w:r>
    </w:p>
    <w:p w14:paraId="3D4202A4" w14:textId="77777777" w:rsidR="00C17438" w:rsidRDefault="00000000">
      <w:pPr>
        <w:pStyle w:val="ListBullet"/>
      </w:pPr>
      <w:r>
        <w:t>☐ Casual</w:t>
      </w:r>
    </w:p>
    <w:p w14:paraId="286C1AC2" w14:textId="77777777" w:rsidR="00C17438" w:rsidRDefault="00000000">
      <w:pPr>
        <w:pStyle w:val="ListBullet"/>
      </w:pPr>
      <w:r>
        <w:t>☐ Empathetic</w:t>
      </w:r>
    </w:p>
    <w:p w14:paraId="564B3B66" w14:textId="77777777" w:rsidR="00C17438" w:rsidRDefault="00000000">
      <w:pPr>
        <w:pStyle w:val="ListBullet"/>
      </w:pPr>
      <w:r>
        <w:t>☐ Witty</w:t>
      </w:r>
    </w:p>
    <w:p w14:paraId="1F32975E" w14:textId="77777777" w:rsidR="00C17438" w:rsidRDefault="00000000">
      <w:pPr>
        <w:pStyle w:val="ListBullet"/>
      </w:pPr>
      <w:r>
        <w:t>☐ Sarcastic</w:t>
      </w:r>
    </w:p>
    <w:p w14:paraId="72E5A66B" w14:textId="77777777" w:rsidR="00C17438" w:rsidRDefault="00000000">
      <w:pPr>
        <w:pStyle w:val="ListBullet"/>
      </w:pPr>
      <w:r>
        <w:t>☐ To-the-point</w:t>
      </w:r>
    </w:p>
    <w:p w14:paraId="6F2E5CB1" w14:textId="77777777" w:rsidR="00C17438" w:rsidRDefault="00000000">
      <w:pPr>
        <w:pStyle w:val="ListBullet"/>
      </w:pPr>
      <w:r>
        <w:t>☐ Other: ____________</w:t>
      </w:r>
    </w:p>
    <w:p w14:paraId="60A6DBE0" w14:textId="77777777" w:rsidR="00C17438" w:rsidRDefault="00000000">
      <w:pPr>
        <w:pStyle w:val="ListNumber"/>
      </w:pPr>
      <w:r>
        <w:t>6. What tones or styles should be avoided when talking to you? (e.g., condescending, overly emotional)</w:t>
      </w:r>
    </w:p>
    <w:p w14:paraId="7C4DF7AA" w14:textId="77777777" w:rsidR="00C17438" w:rsidRDefault="00000000">
      <w:pPr>
        <w:pStyle w:val="ListNumber"/>
      </w:pPr>
      <w:r>
        <w:t>7. Do you prefer short or detailed responses?</w:t>
      </w:r>
    </w:p>
    <w:p w14:paraId="5623260C" w14:textId="77777777" w:rsidR="00C17438" w:rsidRDefault="00000000">
      <w:pPr>
        <w:pStyle w:val="ListBullet"/>
      </w:pPr>
      <w:r>
        <w:t>☐ Short</w:t>
      </w:r>
    </w:p>
    <w:p w14:paraId="1D778CC7" w14:textId="77777777" w:rsidR="00C17438" w:rsidRDefault="00000000">
      <w:pPr>
        <w:pStyle w:val="ListBullet"/>
      </w:pPr>
      <w:r>
        <w:t>☐ Detailed</w:t>
      </w:r>
    </w:p>
    <w:p w14:paraId="0E606FC9" w14:textId="77777777" w:rsidR="00C17438" w:rsidRDefault="00000000">
      <w:pPr>
        <w:pStyle w:val="ListBullet"/>
      </w:pPr>
      <w:r>
        <w:t>☐ Depends on the situation</w:t>
      </w:r>
    </w:p>
    <w:p w14:paraId="24AD1C0E" w14:textId="77777777" w:rsidR="00C17438" w:rsidRDefault="00000000">
      <w:pPr>
        <w:pStyle w:val="ListNumber"/>
      </w:pPr>
      <w:r>
        <w:t>8. Should the assistant use emojis, exclamations, or expressive punctuation?</w:t>
      </w:r>
    </w:p>
    <w:p w14:paraId="201A1B1B" w14:textId="77777777" w:rsidR="00C17438" w:rsidRDefault="00000000">
      <w:pPr>
        <w:pStyle w:val="ListBullet"/>
      </w:pPr>
      <w:r>
        <w:t>☐ Yes</w:t>
      </w:r>
    </w:p>
    <w:p w14:paraId="248EA25E" w14:textId="77777777" w:rsidR="00C17438" w:rsidRDefault="00000000">
      <w:pPr>
        <w:pStyle w:val="ListBullet"/>
      </w:pPr>
      <w:r>
        <w:t>☐ No</w:t>
      </w:r>
    </w:p>
    <w:p w14:paraId="0EF7B589" w14:textId="77777777" w:rsidR="00C17438" w:rsidRDefault="00000000">
      <w:pPr>
        <w:pStyle w:val="ListBullet"/>
      </w:pPr>
      <w:r>
        <w:t>☐ I don’t mind</w:t>
      </w:r>
    </w:p>
    <w:p w14:paraId="4FFC03E3" w14:textId="77777777" w:rsidR="00C17438" w:rsidRDefault="00000000">
      <w:pPr>
        <w:pStyle w:val="ListNumber"/>
      </w:pPr>
      <w:r>
        <w:t>9. Are there any words, expressions, or tones that frustrate or bother you?</w:t>
      </w:r>
    </w:p>
    <w:p w14:paraId="122E015F" w14:textId="77777777" w:rsidR="00C17438" w:rsidRDefault="00000000">
      <w:pPr>
        <w:pStyle w:val="ListNumber"/>
      </w:pPr>
      <w:r>
        <w:t>10. Do you want responses to be explained clearly or kept simple and brief?</w:t>
      </w:r>
    </w:p>
    <w:p w14:paraId="09F74E31" w14:textId="77777777" w:rsidR="00C17438" w:rsidRDefault="00000000">
      <w:pPr>
        <w:pStyle w:val="ListBullet"/>
      </w:pPr>
      <w:r>
        <w:t>☐ Explained clearly</w:t>
      </w:r>
    </w:p>
    <w:p w14:paraId="6F7F5583" w14:textId="77777777" w:rsidR="00C17438" w:rsidRDefault="00000000">
      <w:pPr>
        <w:pStyle w:val="ListBullet"/>
      </w:pPr>
      <w:r>
        <w:lastRenderedPageBreak/>
        <w:t>☐ Kept simple</w:t>
      </w:r>
    </w:p>
    <w:p w14:paraId="030066C6" w14:textId="77777777" w:rsidR="00C17438" w:rsidRDefault="00000000">
      <w:pPr>
        <w:pStyle w:val="ListBullet"/>
      </w:pPr>
      <w:r>
        <w:t>☐ Depends</w:t>
      </w:r>
    </w:p>
    <w:p w14:paraId="417367DC" w14:textId="77777777" w:rsidR="00C17438" w:rsidRDefault="00000000">
      <w:pPr>
        <w:pStyle w:val="Heading2"/>
      </w:pPr>
      <w:r>
        <w:t>Section 2: Social Contexts &amp; Conversation Types</w:t>
      </w:r>
    </w:p>
    <w:p w14:paraId="03644A08" w14:textId="77777777" w:rsidR="00C17438" w:rsidRDefault="00000000">
      <w:pPr>
        <w:pStyle w:val="ListNumber"/>
      </w:pPr>
      <w:r>
        <w:t>What is your relationship status?</w:t>
      </w:r>
    </w:p>
    <w:p w14:paraId="3978B6A0" w14:textId="77777777" w:rsidR="00C17438" w:rsidRDefault="00000000">
      <w:pPr>
        <w:pStyle w:val="ListBullet"/>
      </w:pPr>
      <w:r>
        <w:t>☐ Single</w:t>
      </w:r>
    </w:p>
    <w:p w14:paraId="6702E7EC" w14:textId="77777777" w:rsidR="00C17438" w:rsidRDefault="00000000">
      <w:pPr>
        <w:pStyle w:val="ListBullet"/>
      </w:pPr>
      <w:r>
        <w:t>☐ Married</w:t>
      </w:r>
    </w:p>
    <w:p w14:paraId="758833BB" w14:textId="77777777" w:rsidR="00C17438" w:rsidRDefault="00000000">
      <w:pPr>
        <w:pStyle w:val="ListBullet"/>
      </w:pPr>
      <w:r>
        <w:t>☐ Divorced</w:t>
      </w:r>
    </w:p>
    <w:p w14:paraId="05357576" w14:textId="77777777" w:rsidR="00C17438" w:rsidRDefault="00000000">
      <w:pPr>
        <w:pStyle w:val="ListBullet"/>
      </w:pPr>
      <w:r>
        <w:t>☐ Widowed</w:t>
      </w:r>
    </w:p>
    <w:p w14:paraId="6EE7F253" w14:textId="77777777" w:rsidR="00C17438" w:rsidRDefault="00000000">
      <w:pPr>
        <w:pStyle w:val="ListBullet"/>
      </w:pPr>
      <w:r>
        <w:t>☐ Other: ____________</w:t>
      </w:r>
    </w:p>
    <w:p w14:paraId="53485EC6" w14:textId="77777777" w:rsidR="00C17438" w:rsidRDefault="00000000">
      <w:pPr>
        <w:pStyle w:val="ListNumber"/>
      </w:pPr>
      <w:r>
        <w:t>Do you have children?</w:t>
      </w:r>
    </w:p>
    <w:p w14:paraId="1A68BF1A" w14:textId="77777777" w:rsidR="00C17438" w:rsidRDefault="00000000">
      <w:pPr>
        <w:pStyle w:val="ListBullet"/>
      </w:pPr>
      <w:r>
        <w:t>☐ Yes</w:t>
      </w:r>
    </w:p>
    <w:p w14:paraId="3F7814DF" w14:textId="77777777" w:rsidR="00C17438" w:rsidRDefault="00000000">
      <w:pPr>
        <w:pStyle w:val="ListBullet"/>
      </w:pPr>
      <w:r>
        <w:t>☐ No</w:t>
      </w:r>
    </w:p>
    <w:p w14:paraId="7CC59356" w14:textId="77777777" w:rsidR="00C17438" w:rsidRDefault="00000000">
      <w:pPr>
        <w:pStyle w:val="ListNumber"/>
      </w:pPr>
      <w:r>
        <w:t>If yes, how many children do you have?</w:t>
      </w:r>
    </w:p>
    <w:p w14:paraId="42B252C3" w14:textId="77777777" w:rsidR="00C17438" w:rsidRDefault="00000000">
      <w:pPr>
        <w:pStyle w:val="ListNumber"/>
      </w:pPr>
      <w:r>
        <w:t>What are their genders and ages?</w:t>
      </w:r>
    </w:p>
    <w:p w14:paraId="4E1DDABB" w14:textId="77777777" w:rsidR="00C17438" w:rsidRDefault="00000000">
      <w:pPr>
        <w:pStyle w:val="ListBullet"/>
      </w:pPr>
      <w:r>
        <w:t>☐ Boy</w:t>
      </w:r>
    </w:p>
    <w:p w14:paraId="6A5D143E" w14:textId="77777777" w:rsidR="00C17438" w:rsidRDefault="00000000">
      <w:pPr>
        <w:pStyle w:val="ListBullet"/>
      </w:pPr>
      <w:r>
        <w:t>☐ Girl</w:t>
      </w:r>
    </w:p>
    <w:p w14:paraId="0FDE8656" w14:textId="77777777" w:rsidR="00C17438" w:rsidRDefault="00000000">
      <w:pPr>
        <w:pStyle w:val="ListBullet"/>
      </w:pPr>
      <w:r>
        <w:t>☐ Other: ____________</w:t>
      </w:r>
    </w:p>
    <w:p w14:paraId="66D455B9" w14:textId="77777777" w:rsidR="00C17438" w:rsidRDefault="00000000">
      <w:pPr>
        <w:pStyle w:val="ListNumber"/>
      </w:pPr>
      <w:r>
        <w:t>Do you live alone or with someone?</w:t>
      </w:r>
    </w:p>
    <w:p w14:paraId="7AE99B28" w14:textId="77777777" w:rsidR="00C17438" w:rsidRDefault="00000000">
      <w:pPr>
        <w:pStyle w:val="ListBullet"/>
      </w:pPr>
      <w:r>
        <w:t>☐ Alone</w:t>
      </w:r>
    </w:p>
    <w:p w14:paraId="6EF23E85" w14:textId="77777777" w:rsidR="00C17438" w:rsidRDefault="00000000">
      <w:pPr>
        <w:pStyle w:val="ListBullet"/>
      </w:pPr>
      <w:r>
        <w:t>☐ With family</w:t>
      </w:r>
    </w:p>
    <w:p w14:paraId="5E557138" w14:textId="77777777" w:rsidR="00C17438" w:rsidRDefault="00000000">
      <w:pPr>
        <w:pStyle w:val="ListBullet"/>
      </w:pPr>
      <w:r>
        <w:t>☐ With caregiver</w:t>
      </w:r>
    </w:p>
    <w:p w14:paraId="0EE569C2" w14:textId="77777777" w:rsidR="00C17438" w:rsidRDefault="00000000">
      <w:pPr>
        <w:pStyle w:val="ListBullet"/>
      </w:pPr>
      <w:r>
        <w:t>☐ Other: ____________</w:t>
      </w:r>
    </w:p>
    <w:p w14:paraId="1216E6FC" w14:textId="77777777" w:rsidR="00C17438" w:rsidRDefault="00000000">
      <w:pPr>
        <w:pStyle w:val="ListNumber"/>
      </w:pPr>
      <w:r>
        <w:t>Who do you live with?</w:t>
      </w:r>
    </w:p>
    <w:p w14:paraId="13A80B2B" w14:textId="77777777" w:rsidR="00C17438" w:rsidRDefault="00000000">
      <w:pPr>
        <w:pStyle w:val="ListBullet"/>
      </w:pPr>
      <w:r>
        <w:t>☐ Spouse</w:t>
      </w:r>
    </w:p>
    <w:p w14:paraId="30C13E40" w14:textId="77777777" w:rsidR="00C17438" w:rsidRDefault="00000000">
      <w:pPr>
        <w:pStyle w:val="ListBullet"/>
      </w:pPr>
      <w:r>
        <w:t>☐ Parent</w:t>
      </w:r>
    </w:p>
    <w:p w14:paraId="007DD7A0" w14:textId="77777777" w:rsidR="00C17438" w:rsidRDefault="00000000">
      <w:pPr>
        <w:pStyle w:val="ListBullet"/>
      </w:pPr>
      <w:r>
        <w:t>☐ Adult children</w:t>
      </w:r>
    </w:p>
    <w:p w14:paraId="76C5B557" w14:textId="77777777" w:rsidR="00C17438" w:rsidRDefault="00000000">
      <w:pPr>
        <w:pStyle w:val="ListBullet"/>
      </w:pPr>
      <w:r>
        <w:t>☐ Sibling</w:t>
      </w:r>
    </w:p>
    <w:p w14:paraId="19CACEDC" w14:textId="77777777" w:rsidR="00C17438" w:rsidRDefault="00000000">
      <w:pPr>
        <w:pStyle w:val="ListBullet"/>
      </w:pPr>
      <w:r>
        <w:t>☐ Flatmate</w:t>
      </w:r>
    </w:p>
    <w:p w14:paraId="146E7D5B" w14:textId="77777777" w:rsidR="00C17438" w:rsidRDefault="00000000">
      <w:pPr>
        <w:pStyle w:val="ListBullet"/>
      </w:pPr>
      <w:r>
        <w:t>☐ Carer</w:t>
      </w:r>
    </w:p>
    <w:p w14:paraId="6DCBBEB5" w14:textId="77777777" w:rsidR="00C17438" w:rsidRDefault="00000000">
      <w:pPr>
        <w:pStyle w:val="ListBullet"/>
      </w:pPr>
      <w:r>
        <w:t>☐ Other: ____________</w:t>
      </w:r>
    </w:p>
    <w:p w14:paraId="3C601DDD" w14:textId="77777777" w:rsidR="00C17438" w:rsidRDefault="00000000">
      <w:pPr>
        <w:pStyle w:val="ListNumber"/>
      </w:pPr>
      <w:r>
        <w:t>How often do you attend events or social occasions per week?</w:t>
      </w:r>
    </w:p>
    <w:p w14:paraId="4E6687B8" w14:textId="77777777" w:rsidR="00C17438" w:rsidRDefault="00000000">
      <w:pPr>
        <w:pStyle w:val="ListBullet"/>
      </w:pPr>
      <w:r>
        <w:t>☐ None</w:t>
      </w:r>
    </w:p>
    <w:p w14:paraId="4E716EEA" w14:textId="77777777" w:rsidR="00C17438" w:rsidRDefault="00000000">
      <w:pPr>
        <w:pStyle w:val="ListBullet"/>
      </w:pPr>
      <w:r>
        <w:lastRenderedPageBreak/>
        <w:t>☐ 1–2</w:t>
      </w:r>
    </w:p>
    <w:p w14:paraId="70B8F560" w14:textId="77777777" w:rsidR="00C17438" w:rsidRDefault="00000000">
      <w:pPr>
        <w:pStyle w:val="ListBullet"/>
      </w:pPr>
      <w:r>
        <w:t>☐ 3–4</w:t>
      </w:r>
    </w:p>
    <w:p w14:paraId="02AA5313" w14:textId="77777777" w:rsidR="00C17438" w:rsidRDefault="00000000">
      <w:pPr>
        <w:pStyle w:val="ListBullet"/>
      </w:pPr>
      <w:r>
        <w:t>☐ 5 or more</w:t>
      </w:r>
    </w:p>
    <w:p w14:paraId="5B41A24B" w14:textId="77777777" w:rsidR="00C17438" w:rsidRDefault="00000000">
      <w:pPr>
        <w:pStyle w:val="ListNumber"/>
      </w:pPr>
      <w:r>
        <w:t>What kinds of events do you usually attend?</w:t>
      </w:r>
    </w:p>
    <w:p w14:paraId="7FFBFF65" w14:textId="77777777" w:rsidR="00C17438" w:rsidRDefault="00000000">
      <w:pPr>
        <w:pStyle w:val="ListBullet"/>
      </w:pPr>
      <w:r>
        <w:t>☐ Religious</w:t>
      </w:r>
    </w:p>
    <w:p w14:paraId="0181C8F8" w14:textId="77777777" w:rsidR="00C17438" w:rsidRDefault="00000000">
      <w:pPr>
        <w:pStyle w:val="ListBullet"/>
      </w:pPr>
      <w:r>
        <w:t>☐ Medical</w:t>
      </w:r>
    </w:p>
    <w:p w14:paraId="6B078E8F" w14:textId="77777777" w:rsidR="00C17438" w:rsidRDefault="00000000">
      <w:pPr>
        <w:pStyle w:val="ListBullet"/>
      </w:pPr>
      <w:r>
        <w:t>☐ Family visits</w:t>
      </w:r>
    </w:p>
    <w:p w14:paraId="1BF4F432" w14:textId="77777777" w:rsidR="00C17438" w:rsidRDefault="00000000">
      <w:pPr>
        <w:pStyle w:val="ListBullet"/>
      </w:pPr>
      <w:r>
        <w:t>☐ Club meetings</w:t>
      </w:r>
    </w:p>
    <w:p w14:paraId="1F48E4ED" w14:textId="77777777" w:rsidR="00C17438" w:rsidRDefault="00000000">
      <w:pPr>
        <w:pStyle w:val="ListBullet"/>
      </w:pPr>
      <w:r>
        <w:t>☐ Online calls</w:t>
      </w:r>
    </w:p>
    <w:p w14:paraId="4A832BDE" w14:textId="77777777" w:rsidR="00C17438" w:rsidRDefault="00000000">
      <w:pPr>
        <w:pStyle w:val="ListBullet"/>
      </w:pPr>
      <w:r>
        <w:t>☐ Other: ____________</w:t>
      </w:r>
    </w:p>
    <w:p w14:paraId="2536C056" w14:textId="77777777" w:rsidR="00C17438" w:rsidRDefault="00000000">
      <w:pPr>
        <w:pStyle w:val="ListNumber"/>
      </w:pPr>
      <w:r>
        <w:t>How many hospital or clinic visits do you have per month (on average)?</w:t>
      </w:r>
    </w:p>
    <w:p w14:paraId="407D712B" w14:textId="77777777" w:rsidR="00C17438" w:rsidRDefault="00000000">
      <w:pPr>
        <w:pStyle w:val="ListBullet"/>
      </w:pPr>
      <w:r>
        <w:t>☐ 0</w:t>
      </w:r>
    </w:p>
    <w:p w14:paraId="276B54DE" w14:textId="77777777" w:rsidR="00C17438" w:rsidRDefault="00000000">
      <w:pPr>
        <w:pStyle w:val="ListBullet"/>
      </w:pPr>
      <w:r>
        <w:t>☐ 1</w:t>
      </w:r>
    </w:p>
    <w:p w14:paraId="5BA37EBF" w14:textId="77777777" w:rsidR="00C17438" w:rsidRDefault="00000000">
      <w:pPr>
        <w:pStyle w:val="ListBullet"/>
      </w:pPr>
      <w:r>
        <w:t>☐ 2–3</w:t>
      </w:r>
    </w:p>
    <w:p w14:paraId="2A4244C6" w14:textId="77777777" w:rsidR="00C17438" w:rsidRDefault="00000000">
      <w:pPr>
        <w:pStyle w:val="ListBullet"/>
      </w:pPr>
      <w:r>
        <w:t>☐ More than 3</w:t>
      </w:r>
    </w:p>
    <w:p w14:paraId="4B551C2C" w14:textId="77777777" w:rsidR="00C17438" w:rsidRDefault="00000000">
      <w:pPr>
        <w:pStyle w:val="ListBullet"/>
      </w:pPr>
      <w:r>
        <w:t>☐ It varies: ____________</w:t>
      </w:r>
    </w:p>
    <w:p w14:paraId="1B269F53" w14:textId="77777777" w:rsidR="00C17438" w:rsidRDefault="00000000">
      <w:pPr>
        <w:pStyle w:val="ListNumber"/>
      </w:pPr>
      <w:r>
        <w:t>11. Who do you frequently talk to?</w:t>
      </w:r>
    </w:p>
    <w:p w14:paraId="33BAF6BD" w14:textId="77777777" w:rsidR="00C17438" w:rsidRDefault="00000000">
      <w:pPr>
        <w:pStyle w:val="ListBullet"/>
      </w:pPr>
      <w:r>
        <w:t>☐ Family</w:t>
      </w:r>
    </w:p>
    <w:p w14:paraId="2698845B" w14:textId="77777777" w:rsidR="00C17438" w:rsidRDefault="00000000">
      <w:pPr>
        <w:pStyle w:val="ListBullet"/>
      </w:pPr>
      <w:r>
        <w:t>☐ Friends</w:t>
      </w:r>
    </w:p>
    <w:p w14:paraId="441A6CC7" w14:textId="77777777" w:rsidR="00C17438" w:rsidRDefault="00000000">
      <w:pPr>
        <w:pStyle w:val="ListBullet"/>
      </w:pPr>
      <w:r>
        <w:t>☐ Carers</w:t>
      </w:r>
    </w:p>
    <w:p w14:paraId="44CBE057" w14:textId="77777777" w:rsidR="00C17438" w:rsidRDefault="00000000">
      <w:pPr>
        <w:pStyle w:val="ListBullet"/>
      </w:pPr>
      <w:r>
        <w:t>☐ Colleagues</w:t>
      </w:r>
    </w:p>
    <w:p w14:paraId="5C6A3F79" w14:textId="77777777" w:rsidR="00C17438" w:rsidRDefault="00000000">
      <w:pPr>
        <w:pStyle w:val="ListBullet"/>
      </w:pPr>
      <w:r>
        <w:t>☐ Other: ____________</w:t>
      </w:r>
    </w:p>
    <w:p w14:paraId="7311E4F0" w14:textId="77777777" w:rsidR="00C17438" w:rsidRDefault="00000000">
      <w:pPr>
        <w:pStyle w:val="ListNumber"/>
      </w:pPr>
      <w:r>
        <w:t>12. Where are you usually during conversations?</w:t>
      </w:r>
    </w:p>
    <w:p w14:paraId="1088BF2E" w14:textId="77777777" w:rsidR="00C17438" w:rsidRDefault="00000000">
      <w:pPr>
        <w:pStyle w:val="ListBullet"/>
      </w:pPr>
      <w:r>
        <w:t>☐ Home</w:t>
      </w:r>
    </w:p>
    <w:p w14:paraId="691B0214" w14:textId="77777777" w:rsidR="00C17438" w:rsidRDefault="00000000">
      <w:pPr>
        <w:pStyle w:val="ListBullet"/>
      </w:pPr>
      <w:r>
        <w:t>☐ Clinic</w:t>
      </w:r>
    </w:p>
    <w:p w14:paraId="4C2BA636" w14:textId="77777777" w:rsidR="00C17438" w:rsidRDefault="00000000">
      <w:pPr>
        <w:pStyle w:val="ListBullet"/>
      </w:pPr>
      <w:r>
        <w:t>☐ Work</w:t>
      </w:r>
    </w:p>
    <w:p w14:paraId="41944381" w14:textId="77777777" w:rsidR="00C17438" w:rsidRDefault="00000000">
      <w:pPr>
        <w:pStyle w:val="ListBullet"/>
      </w:pPr>
      <w:r>
        <w:t>☐ Social Events</w:t>
      </w:r>
    </w:p>
    <w:p w14:paraId="6FEE7631" w14:textId="77777777" w:rsidR="00C17438" w:rsidRDefault="00000000">
      <w:pPr>
        <w:pStyle w:val="ListBullet"/>
      </w:pPr>
      <w:r>
        <w:t>☐ Online</w:t>
      </w:r>
    </w:p>
    <w:p w14:paraId="2A3916D6" w14:textId="77777777" w:rsidR="00C17438" w:rsidRDefault="00000000">
      <w:pPr>
        <w:pStyle w:val="ListBullet"/>
      </w:pPr>
      <w:r>
        <w:t>☐ Other: ____________</w:t>
      </w:r>
    </w:p>
    <w:p w14:paraId="6B2DCBE8" w14:textId="77777777" w:rsidR="00C17438" w:rsidRDefault="00000000">
      <w:pPr>
        <w:pStyle w:val="ListNumber"/>
      </w:pPr>
      <w:r>
        <w:t>13. What types of conversations do you often have?</w:t>
      </w:r>
    </w:p>
    <w:p w14:paraId="56F47E03" w14:textId="77777777" w:rsidR="00C17438" w:rsidRDefault="00000000">
      <w:pPr>
        <w:pStyle w:val="ListBullet"/>
      </w:pPr>
      <w:r>
        <w:t>☐ Small talk</w:t>
      </w:r>
    </w:p>
    <w:p w14:paraId="7C932728" w14:textId="77777777" w:rsidR="00C17438" w:rsidRDefault="00000000">
      <w:pPr>
        <w:pStyle w:val="ListBullet"/>
      </w:pPr>
      <w:r>
        <w:t>☐ Emotional support</w:t>
      </w:r>
    </w:p>
    <w:p w14:paraId="34522337" w14:textId="77777777" w:rsidR="00C17438" w:rsidRDefault="00000000">
      <w:pPr>
        <w:pStyle w:val="ListBullet"/>
      </w:pPr>
      <w:r>
        <w:t>☐ Making requests</w:t>
      </w:r>
    </w:p>
    <w:p w14:paraId="4E1DCE38" w14:textId="77777777" w:rsidR="00C17438" w:rsidRDefault="00000000">
      <w:pPr>
        <w:pStyle w:val="ListBullet"/>
      </w:pPr>
      <w:r>
        <w:lastRenderedPageBreak/>
        <w:t>☐ Jokes and humour</w:t>
      </w:r>
    </w:p>
    <w:p w14:paraId="687D20FE" w14:textId="77777777" w:rsidR="00C17438" w:rsidRDefault="00000000">
      <w:pPr>
        <w:pStyle w:val="ListBullet"/>
      </w:pPr>
      <w:r>
        <w:t>☐ Giving instructions</w:t>
      </w:r>
    </w:p>
    <w:p w14:paraId="2367AAA2" w14:textId="77777777" w:rsidR="00C17438" w:rsidRDefault="00000000">
      <w:pPr>
        <w:pStyle w:val="ListBullet"/>
      </w:pPr>
      <w:r>
        <w:t>☐ Other: ____________</w:t>
      </w:r>
    </w:p>
    <w:p w14:paraId="5B09D414" w14:textId="77777777" w:rsidR="00C17438" w:rsidRDefault="00000000">
      <w:pPr>
        <w:pStyle w:val="ListNumber"/>
      </w:pPr>
      <w:r>
        <w:t>14. Are there people you’d like help communicating better with? (e.g., doctor, sibling, manager)</w:t>
      </w:r>
    </w:p>
    <w:p w14:paraId="2319EB31" w14:textId="77777777" w:rsidR="00C17438" w:rsidRDefault="00000000">
      <w:pPr>
        <w:pStyle w:val="ListNumber"/>
      </w:pPr>
      <w:r>
        <w:t>15. Are there situations where you'd like help sounding more…</w:t>
      </w:r>
    </w:p>
    <w:p w14:paraId="34608E2B" w14:textId="77777777" w:rsidR="00C17438" w:rsidRDefault="00000000">
      <w:pPr>
        <w:pStyle w:val="ListBullet"/>
      </w:pPr>
      <w:r>
        <w:t>☐ Confident</w:t>
      </w:r>
    </w:p>
    <w:p w14:paraId="773AD984" w14:textId="77777777" w:rsidR="00C17438" w:rsidRDefault="00000000">
      <w:pPr>
        <w:pStyle w:val="ListBullet"/>
      </w:pPr>
      <w:r>
        <w:t>☐ Polite</w:t>
      </w:r>
    </w:p>
    <w:p w14:paraId="27B78B40" w14:textId="77777777" w:rsidR="00C17438" w:rsidRDefault="00000000">
      <w:pPr>
        <w:pStyle w:val="ListBullet"/>
      </w:pPr>
      <w:r>
        <w:t>☐ Warm</w:t>
      </w:r>
    </w:p>
    <w:p w14:paraId="4765D81D" w14:textId="77777777" w:rsidR="00C17438" w:rsidRDefault="00000000">
      <w:pPr>
        <w:pStyle w:val="ListBullet"/>
      </w:pPr>
      <w:r>
        <w:t>☐ Firm</w:t>
      </w:r>
    </w:p>
    <w:p w14:paraId="29209D6A" w14:textId="77777777" w:rsidR="00C17438" w:rsidRDefault="00000000">
      <w:pPr>
        <w:pStyle w:val="ListBullet"/>
      </w:pPr>
      <w:r>
        <w:t>☐ Funny</w:t>
      </w:r>
    </w:p>
    <w:p w14:paraId="6343ACEB" w14:textId="77777777" w:rsidR="00C17438" w:rsidRDefault="00000000">
      <w:pPr>
        <w:pStyle w:val="ListBullet"/>
      </w:pPr>
      <w:r>
        <w:t>☐ Professional</w:t>
      </w:r>
    </w:p>
    <w:p w14:paraId="364DA32A" w14:textId="77777777" w:rsidR="00C17438" w:rsidRDefault="00000000">
      <w:pPr>
        <w:pStyle w:val="ListBullet"/>
      </w:pPr>
      <w:r>
        <w:t>☐ Other: ____________</w:t>
      </w:r>
    </w:p>
    <w:p w14:paraId="5B795C65" w14:textId="77777777" w:rsidR="00C17438" w:rsidRDefault="00000000">
      <w:pPr>
        <w:pStyle w:val="ListNumber"/>
      </w:pPr>
      <w:r>
        <w:t>16. Are there types of conversations that cause stress or fatigue?</w:t>
      </w:r>
    </w:p>
    <w:p w14:paraId="59DA7C3C" w14:textId="77777777" w:rsidR="00C17438" w:rsidRDefault="00000000">
      <w:pPr>
        <w:pStyle w:val="ListNumber"/>
      </w:pPr>
      <w:r>
        <w:t>17. Do people sometimes misunderstand your tone or intent?</w:t>
      </w:r>
    </w:p>
    <w:p w14:paraId="2DDCF911" w14:textId="77777777" w:rsidR="00C17438" w:rsidRDefault="00000000">
      <w:pPr>
        <w:pStyle w:val="ListBullet"/>
      </w:pPr>
      <w:r>
        <w:t>☐ Yes</w:t>
      </w:r>
    </w:p>
    <w:p w14:paraId="114BD0E7" w14:textId="77777777" w:rsidR="00C17438" w:rsidRDefault="00000000">
      <w:pPr>
        <w:pStyle w:val="ListBullet"/>
      </w:pPr>
      <w:r>
        <w:t>☐ No</w:t>
      </w:r>
    </w:p>
    <w:p w14:paraId="2499EB96" w14:textId="77777777" w:rsidR="00C17438" w:rsidRDefault="00000000">
      <w:pPr>
        <w:pStyle w:val="ListBullet"/>
      </w:pPr>
      <w:r>
        <w:t>☐ Sometimes</w:t>
      </w:r>
    </w:p>
    <w:p w14:paraId="3FEF9FC6" w14:textId="77777777" w:rsidR="00C17438" w:rsidRDefault="00000000">
      <w:pPr>
        <w:pStyle w:val="Heading2"/>
      </w:pPr>
      <w:r>
        <w:t>Section 3: Interests &amp; Emotional Context</w:t>
      </w:r>
    </w:p>
    <w:p w14:paraId="66D1574E" w14:textId="77777777" w:rsidR="00C17438" w:rsidRDefault="00000000">
      <w:pPr>
        <w:pStyle w:val="ListNumber"/>
      </w:pPr>
      <w:r>
        <w:t>18. What are your hobbies or interests?</w:t>
      </w:r>
    </w:p>
    <w:p w14:paraId="080F2627" w14:textId="77777777" w:rsidR="00C17438" w:rsidRDefault="00000000">
      <w:pPr>
        <w:pStyle w:val="ListNumber"/>
      </w:pPr>
      <w:r>
        <w:t>19. What topics do you enjoy talking about most?</w:t>
      </w:r>
    </w:p>
    <w:p w14:paraId="48375F57" w14:textId="77777777" w:rsidR="00C17438" w:rsidRDefault="00000000">
      <w:pPr>
        <w:pStyle w:val="ListNumber"/>
      </w:pPr>
      <w:r>
        <w:t>20. What topics would you prefer to avoid?</w:t>
      </w:r>
    </w:p>
    <w:p w14:paraId="0F5156CA" w14:textId="77777777" w:rsidR="00C17438" w:rsidRDefault="00000000">
      <w:pPr>
        <w:pStyle w:val="ListNumber"/>
      </w:pPr>
      <w:r>
        <w:t>21. What moments or topics bring you joy or comfort?</w:t>
      </w:r>
    </w:p>
    <w:p w14:paraId="3E7B301E" w14:textId="77777777" w:rsidR="00C17438" w:rsidRDefault="00000000">
      <w:pPr>
        <w:pStyle w:val="ListNumber"/>
      </w:pPr>
      <w:r>
        <w:t>22. Are there stories, memories, or songs you often return to?</w:t>
      </w:r>
    </w:p>
    <w:p w14:paraId="16F1B33C" w14:textId="77777777" w:rsidR="00C17438" w:rsidRDefault="00000000">
      <w:pPr>
        <w:pStyle w:val="ListNumber"/>
      </w:pPr>
      <w:r>
        <w:t>23. How do you usually express yourself when feeling low or frustrated?</w:t>
      </w:r>
    </w:p>
    <w:p w14:paraId="5175D173" w14:textId="77777777" w:rsidR="00C17438" w:rsidRDefault="00000000">
      <w:pPr>
        <w:pStyle w:val="ListNumber"/>
      </w:pPr>
      <w:r>
        <w:t>24. Is there anything you'd like to say more often but find hard to express?</w:t>
      </w:r>
    </w:p>
    <w:p w14:paraId="2FF0FBA6" w14:textId="77777777" w:rsidR="00C17438" w:rsidRDefault="00000000">
      <w:pPr>
        <w:pStyle w:val="ListNumber"/>
      </w:pPr>
      <w:r>
        <w:t>25. What traits or values matter most in communication?</w:t>
      </w:r>
    </w:p>
    <w:p w14:paraId="4AF2E519" w14:textId="77777777" w:rsidR="00C17438" w:rsidRDefault="00000000">
      <w:pPr>
        <w:pStyle w:val="ListBullet"/>
      </w:pPr>
      <w:r>
        <w:t>☐ Honesty</w:t>
      </w:r>
    </w:p>
    <w:p w14:paraId="634BC918" w14:textId="77777777" w:rsidR="00C17438" w:rsidRDefault="00000000">
      <w:pPr>
        <w:pStyle w:val="ListBullet"/>
      </w:pPr>
      <w:r>
        <w:t>☐ Kindness</w:t>
      </w:r>
    </w:p>
    <w:p w14:paraId="6D6E95D4" w14:textId="77777777" w:rsidR="00C17438" w:rsidRDefault="00000000">
      <w:pPr>
        <w:pStyle w:val="ListBullet"/>
      </w:pPr>
      <w:r>
        <w:t>☐ Humour</w:t>
      </w:r>
    </w:p>
    <w:p w14:paraId="4676C660" w14:textId="77777777" w:rsidR="00C17438" w:rsidRDefault="00000000">
      <w:pPr>
        <w:pStyle w:val="ListBullet"/>
      </w:pPr>
      <w:r>
        <w:t>☐ Clarity</w:t>
      </w:r>
    </w:p>
    <w:p w14:paraId="55A51AFA" w14:textId="77777777" w:rsidR="00C17438" w:rsidRDefault="00000000">
      <w:pPr>
        <w:pStyle w:val="ListBullet"/>
      </w:pPr>
      <w:r>
        <w:t>☐ Privacy</w:t>
      </w:r>
    </w:p>
    <w:p w14:paraId="3A08DB50" w14:textId="77777777" w:rsidR="00C17438" w:rsidRDefault="00000000">
      <w:pPr>
        <w:pStyle w:val="ListBullet"/>
      </w:pPr>
      <w:r>
        <w:t>☐ Other: ____________</w:t>
      </w:r>
    </w:p>
    <w:p w14:paraId="00D25486" w14:textId="77777777" w:rsidR="00C17438" w:rsidRDefault="00000000">
      <w:pPr>
        <w:pStyle w:val="ListNumber"/>
      </w:pPr>
      <w:r>
        <w:t>Are there topics or types of jokes you find offensive or hurtful?</w:t>
      </w:r>
    </w:p>
    <w:p w14:paraId="20013E98" w14:textId="77777777" w:rsidR="00C17438" w:rsidRDefault="00000000">
      <w:pPr>
        <w:pStyle w:val="ListBullet"/>
      </w:pPr>
      <w:r>
        <w:t>☐ Yes</w:t>
      </w:r>
    </w:p>
    <w:p w14:paraId="6ACB239C" w14:textId="77777777" w:rsidR="00C17438" w:rsidRDefault="00000000">
      <w:pPr>
        <w:pStyle w:val="ListBullet"/>
      </w:pPr>
      <w:r>
        <w:lastRenderedPageBreak/>
        <w:t>☐ No</w:t>
      </w:r>
    </w:p>
    <w:p w14:paraId="0E220D93" w14:textId="77777777" w:rsidR="00C17438" w:rsidRDefault="00000000">
      <w:pPr>
        <w:pStyle w:val="ListBullet"/>
      </w:pPr>
      <w:r>
        <w:t>☐ If yes: Please specify: ____________</w:t>
      </w:r>
    </w:p>
    <w:p w14:paraId="4B6F7FDE" w14:textId="77777777" w:rsidR="00C17438" w:rsidRDefault="00000000">
      <w:pPr>
        <w:pStyle w:val="ListNumber"/>
      </w:pPr>
      <w:r>
        <w:t>What is your biggest source of emotional strength right now?</w:t>
      </w:r>
    </w:p>
    <w:p w14:paraId="0F893BB9" w14:textId="77777777" w:rsidR="00C17438" w:rsidRDefault="00000000">
      <w:pPr>
        <w:pStyle w:val="ListBullet"/>
      </w:pPr>
      <w:r>
        <w:t>☐ Faith</w:t>
      </w:r>
    </w:p>
    <w:p w14:paraId="1EC4D40B" w14:textId="77777777" w:rsidR="00C17438" w:rsidRDefault="00000000">
      <w:pPr>
        <w:pStyle w:val="ListBullet"/>
      </w:pPr>
      <w:r>
        <w:t>☐ Family</w:t>
      </w:r>
    </w:p>
    <w:p w14:paraId="00076771" w14:textId="77777777" w:rsidR="00C17438" w:rsidRDefault="00000000">
      <w:pPr>
        <w:pStyle w:val="ListBullet"/>
      </w:pPr>
      <w:r>
        <w:t>☐ Friends</w:t>
      </w:r>
    </w:p>
    <w:p w14:paraId="37180B6E" w14:textId="77777777" w:rsidR="00C17438" w:rsidRDefault="00000000">
      <w:pPr>
        <w:pStyle w:val="ListBullet"/>
      </w:pPr>
      <w:r>
        <w:t>☐ Music</w:t>
      </w:r>
    </w:p>
    <w:p w14:paraId="307B4957" w14:textId="77777777" w:rsidR="00C17438" w:rsidRDefault="00000000">
      <w:pPr>
        <w:pStyle w:val="ListBullet"/>
      </w:pPr>
      <w:r>
        <w:t>☐ Personal values</w:t>
      </w:r>
    </w:p>
    <w:p w14:paraId="04B94F92" w14:textId="77777777" w:rsidR="00C17438" w:rsidRDefault="00000000">
      <w:pPr>
        <w:pStyle w:val="ListBullet"/>
      </w:pPr>
      <w:r>
        <w:t>☐ Other: ____________</w:t>
      </w:r>
    </w:p>
    <w:p w14:paraId="542E5A05" w14:textId="77777777" w:rsidR="00C17438" w:rsidRDefault="00000000">
      <w:pPr>
        <w:pStyle w:val="Heading2"/>
      </w:pPr>
      <w:r>
        <w:t>Section 4: Phrasebook &amp; Personalisation</w:t>
      </w:r>
    </w:p>
    <w:p w14:paraId="114064AF" w14:textId="77777777" w:rsidR="00C17438" w:rsidRDefault="00000000">
      <w:pPr>
        <w:pStyle w:val="ListNumber"/>
      </w:pPr>
      <w:r>
        <w:t>26. Do you have favourite phrases or sayings you like to use?</w:t>
      </w:r>
    </w:p>
    <w:p w14:paraId="6E635281" w14:textId="77777777" w:rsidR="00C17438" w:rsidRDefault="00000000">
      <w:pPr>
        <w:pStyle w:val="ListNumber"/>
      </w:pPr>
      <w:r>
        <w:t>27. Would you like the assistant to reflect your religion, culture, or ethical values in how it speaks?</w:t>
      </w:r>
    </w:p>
    <w:p w14:paraId="73612342" w14:textId="77777777" w:rsidR="00C17438" w:rsidRDefault="00000000">
      <w:pPr>
        <w:pStyle w:val="ListBullet"/>
      </w:pPr>
      <w:r>
        <w:t>☐ Yes</w:t>
      </w:r>
    </w:p>
    <w:p w14:paraId="709299AD" w14:textId="77777777" w:rsidR="00C17438" w:rsidRDefault="00000000">
      <w:pPr>
        <w:pStyle w:val="ListBullet"/>
      </w:pPr>
      <w:r>
        <w:t>☐ No</w:t>
      </w:r>
    </w:p>
    <w:p w14:paraId="431E880B" w14:textId="77777777" w:rsidR="00C17438" w:rsidRDefault="00000000">
      <w:pPr>
        <w:pStyle w:val="ListBullet"/>
      </w:pPr>
      <w:r>
        <w:t>☐ Please specify: ____________</w:t>
      </w:r>
    </w:p>
    <w:p w14:paraId="0555F421" w14:textId="77777777" w:rsidR="00C17438" w:rsidRDefault="00000000">
      <w:pPr>
        <w:pStyle w:val="ListNumber"/>
      </w:pPr>
      <w:r>
        <w:t>28. Should the assistant remember past conversations and bring them up again later?</w:t>
      </w:r>
    </w:p>
    <w:p w14:paraId="4D833934" w14:textId="77777777" w:rsidR="00C17438" w:rsidRDefault="00000000">
      <w:pPr>
        <w:pStyle w:val="ListBullet"/>
      </w:pPr>
      <w:r>
        <w:t>☐ Yes</w:t>
      </w:r>
    </w:p>
    <w:p w14:paraId="3E3667F7" w14:textId="77777777" w:rsidR="00C17438" w:rsidRDefault="00000000">
      <w:pPr>
        <w:pStyle w:val="ListBullet"/>
      </w:pPr>
      <w:r>
        <w:t>☐ No</w:t>
      </w:r>
    </w:p>
    <w:p w14:paraId="483F5409" w14:textId="77777777" w:rsidR="00C17438" w:rsidRDefault="00000000">
      <w:pPr>
        <w:pStyle w:val="ListBullet"/>
      </w:pPr>
      <w:r>
        <w:t>☐ Ask me each time</w:t>
      </w:r>
    </w:p>
    <w:p w14:paraId="4087A6ED" w14:textId="77777777" w:rsidR="00C17438" w:rsidRDefault="00000000">
      <w:pPr>
        <w:pStyle w:val="ListNumber"/>
      </w:pPr>
      <w:r>
        <w:t>29. Do you want responses to express certain emotions by default?</w:t>
      </w:r>
    </w:p>
    <w:p w14:paraId="2F1B9AC8" w14:textId="77777777" w:rsidR="00C17438" w:rsidRDefault="00000000">
      <w:pPr>
        <w:pStyle w:val="ListBullet"/>
      </w:pPr>
      <w:r>
        <w:t>☐ Optimistic</w:t>
      </w:r>
    </w:p>
    <w:p w14:paraId="510DA579" w14:textId="77777777" w:rsidR="00C17438" w:rsidRDefault="00000000">
      <w:pPr>
        <w:pStyle w:val="ListBullet"/>
      </w:pPr>
      <w:r>
        <w:t>☐ Realistic</w:t>
      </w:r>
    </w:p>
    <w:p w14:paraId="1392035A" w14:textId="77777777" w:rsidR="00C17438" w:rsidRDefault="00000000">
      <w:pPr>
        <w:pStyle w:val="ListBullet"/>
      </w:pPr>
      <w:r>
        <w:t>☐ Grateful</w:t>
      </w:r>
    </w:p>
    <w:p w14:paraId="639758DA" w14:textId="77777777" w:rsidR="00C17438" w:rsidRDefault="00000000">
      <w:pPr>
        <w:pStyle w:val="ListBullet"/>
      </w:pPr>
      <w:r>
        <w:t>☐ Calm</w:t>
      </w:r>
    </w:p>
    <w:p w14:paraId="40389623" w14:textId="77777777" w:rsidR="00C17438" w:rsidRDefault="00000000">
      <w:pPr>
        <w:pStyle w:val="ListBullet"/>
      </w:pPr>
      <w:r>
        <w:t>☐ Other: ____________</w:t>
      </w:r>
    </w:p>
    <w:p w14:paraId="55E4889E" w14:textId="77777777" w:rsidR="00C17438" w:rsidRDefault="00000000">
      <w:pPr>
        <w:pStyle w:val="ListNumber"/>
      </w:pPr>
      <w:r>
        <w:t>30. What kind of humour do you enjoy, if any?</w:t>
      </w:r>
    </w:p>
    <w:p w14:paraId="3B59EF50" w14:textId="77777777" w:rsidR="00C17438" w:rsidRDefault="00000000">
      <w:pPr>
        <w:pStyle w:val="ListBullet"/>
      </w:pPr>
      <w:r>
        <w:t>☐ Light</w:t>
      </w:r>
    </w:p>
    <w:p w14:paraId="043EA8B5" w14:textId="77777777" w:rsidR="00C17438" w:rsidRDefault="00000000">
      <w:pPr>
        <w:pStyle w:val="ListBullet"/>
      </w:pPr>
      <w:r>
        <w:t>☐ Dry</w:t>
      </w:r>
    </w:p>
    <w:p w14:paraId="72DAD6A8" w14:textId="77777777" w:rsidR="00C17438" w:rsidRDefault="00000000">
      <w:pPr>
        <w:pStyle w:val="ListBullet"/>
      </w:pPr>
      <w:r>
        <w:t>☐ Puns</w:t>
      </w:r>
    </w:p>
    <w:p w14:paraId="5069DFFE" w14:textId="77777777" w:rsidR="00C17438" w:rsidRDefault="00000000">
      <w:pPr>
        <w:pStyle w:val="ListBullet"/>
      </w:pPr>
      <w:r>
        <w:t>☐ Silly</w:t>
      </w:r>
    </w:p>
    <w:p w14:paraId="08C301F2" w14:textId="77777777" w:rsidR="00C17438" w:rsidRDefault="00000000">
      <w:pPr>
        <w:pStyle w:val="ListBullet"/>
      </w:pPr>
      <w:r>
        <w:t>☐ None</w:t>
      </w:r>
    </w:p>
    <w:p w14:paraId="3C2E5F41" w14:textId="77777777" w:rsidR="00C17438" w:rsidRDefault="00000000">
      <w:pPr>
        <w:pStyle w:val="ListBullet"/>
      </w:pPr>
      <w:r>
        <w:t>☐ Other: ____________</w:t>
      </w:r>
    </w:p>
    <w:p w14:paraId="5A091F3F" w14:textId="77777777" w:rsidR="00C17438" w:rsidRDefault="00000000">
      <w:pPr>
        <w:pStyle w:val="Heading2"/>
      </w:pPr>
      <w:r>
        <w:lastRenderedPageBreak/>
        <w:t>Section 5: Cognitive &amp; Physical Preferences (Optional)</w:t>
      </w:r>
    </w:p>
    <w:p w14:paraId="2B009D8A" w14:textId="77777777" w:rsidR="00C17438" w:rsidRDefault="00000000">
      <w:pPr>
        <w:pStyle w:val="ListNumber"/>
      </w:pPr>
      <w:r>
        <w:t>31. How much effort does it take to select or type a response?</w:t>
      </w:r>
    </w:p>
    <w:p w14:paraId="51A86EF4" w14:textId="77777777" w:rsidR="00C17438" w:rsidRDefault="00000000">
      <w:pPr>
        <w:pStyle w:val="ListBullet"/>
      </w:pPr>
      <w:r>
        <w:t>☐ Very little</w:t>
      </w:r>
    </w:p>
    <w:p w14:paraId="45B56CD8" w14:textId="77777777" w:rsidR="00C17438" w:rsidRDefault="00000000">
      <w:pPr>
        <w:pStyle w:val="ListBullet"/>
      </w:pPr>
      <w:r>
        <w:t>☐ Moderate effort</w:t>
      </w:r>
    </w:p>
    <w:p w14:paraId="5C1D6B04" w14:textId="77777777" w:rsidR="00C17438" w:rsidRDefault="00000000">
      <w:pPr>
        <w:pStyle w:val="ListBullet"/>
      </w:pPr>
      <w:r>
        <w:t>☐ High effort</w:t>
      </w:r>
    </w:p>
    <w:p w14:paraId="6F9F5C68" w14:textId="77777777" w:rsidR="00C17438" w:rsidRDefault="00000000">
      <w:pPr>
        <w:pStyle w:val="ListNumber"/>
      </w:pPr>
      <w:r>
        <w:t>32. Do you prefer the assistant to suggest replies or wait for you to write your own?</w:t>
      </w:r>
    </w:p>
    <w:p w14:paraId="4FA8E775" w14:textId="77777777" w:rsidR="00C17438" w:rsidRDefault="00000000">
      <w:pPr>
        <w:pStyle w:val="ListBullet"/>
      </w:pPr>
      <w:r>
        <w:t>☐ Suggest replies</w:t>
      </w:r>
    </w:p>
    <w:p w14:paraId="1DC46014" w14:textId="77777777" w:rsidR="00C17438" w:rsidRDefault="00000000">
      <w:pPr>
        <w:pStyle w:val="ListBullet"/>
      </w:pPr>
      <w:r>
        <w:t>☐ Wait for me</w:t>
      </w:r>
    </w:p>
    <w:p w14:paraId="11A69A50" w14:textId="77777777" w:rsidR="00C17438" w:rsidRDefault="00000000">
      <w:pPr>
        <w:pStyle w:val="ListBullet"/>
      </w:pPr>
      <w:r>
        <w:t>☐ Mix of both</w:t>
      </w:r>
    </w:p>
    <w:p w14:paraId="3F7AA7A2" w14:textId="77777777" w:rsidR="00C17438" w:rsidRDefault="00000000">
      <w:pPr>
        <w:pStyle w:val="ListNumber"/>
      </w:pPr>
      <w:r>
        <w:t>33. Do you experience fatigue, attention limits, or effort challenges we should consider?</w:t>
      </w:r>
    </w:p>
    <w:p w14:paraId="5F7DD102" w14:textId="77777777" w:rsidR="00C17438" w:rsidRDefault="00000000">
      <w:pPr>
        <w:pStyle w:val="ListNumber"/>
      </w:pPr>
      <w:r>
        <w:t>34. How quickly do you want to “get to the point” in a conversation?</w:t>
      </w:r>
    </w:p>
    <w:p w14:paraId="78C82DCA" w14:textId="77777777" w:rsidR="00C17438" w:rsidRDefault="00000000">
      <w:pPr>
        <w:pStyle w:val="ListBullet"/>
      </w:pPr>
      <w:r>
        <w:t>☐ Very quickly</w:t>
      </w:r>
    </w:p>
    <w:p w14:paraId="32918616" w14:textId="77777777" w:rsidR="00C17438" w:rsidRDefault="00000000">
      <w:pPr>
        <w:pStyle w:val="ListBullet"/>
      </w:pPr>
      <w:r>
        <w:t>☐ Naturally</w:t>
      </w:r>
    </w:p>
    <w:p w14:paraId="13D1BC75" w14:textId="77777777" w:rsidR="00C17438" w:rsidRDefault="00000000">
      <w:pPr>
        <w:pStyle w:val="ListBullet"/>
      </w:pPr>
      <w:r>
        <w:t>☐ With warmth and buildup</w:t>
      </w:r>
    </w:p>
    <w:p w14:paraId="70378C66" w14:textId="77777777" w:rsidR="00C17438" w:rsidRDefault="00000000">
      <w:pPr>
        <w:pStyle w:val="Heading2"/>
      </w:pPr>
      <w:r>
        <w:t>Section 6: System &amp; Device Use Preferences</w:t>
      </w:r>
    </w:p>
    <w:p w14:paraId="1E12123A" w14:textId="77777777" w:rsidR="00C17438" w:rsidRDefault="00000000">
      <w:pPr>
        <w:pStyle w:val="ListNumber"/>
      </w:pPr>
      <w:r>
        <w:t>Do you use any assistive communication tools?</w:t>
      </w:r>
    </w:p>
    <w:p w14:paraId="36520793" w14:textId="77777777" w:rsidR="00C17438" w:rsidRDefault="00000000">
      <w:pPr>
        <w:pStyle w:val="ListBullet"/>
      </w:pPr>
      <w:r>
        <w:t>☐ Eye-tracking</w:t>
      </w:r>
    </w:p>
    <w:p w14:paraId="03F95757" w14:textId="77777777" w:rsidR="00C17438" w:rsidRDefault="00000000">
      <w:pPr>
        <w:pStyle w:val="ListBullet"/>
      </w:pPr>
      <w:r>
        <w:t>☐ Head switches</w:t>
      </w:r>
    </w:p>
    <w:p w14:paraId="0F985C48" w14:textId="77777777" w:rsidR="00C17438" w:rsidRDefault="00000000">
      <w:pPr>
        <w:pStyle w:val="ListBullet"/>
      </w:pPr>
      <w:r>
        <w:t>☐ Speech-to-text</w:t>
      </w:r>
    </w:p>
    <w:p w14:paraId="6318E80F" w14:textId="77777777" w:rsidR="00C17438" w:rsidRDefault="00000000">
      <w:pPr>
        <w:pStyle w:val="ListBullet"/>
      </w:pPr>
      <w:r>
        <w:t>☐ AAC device</w:t>
      </w:r>
    </w:p>
    <w:p w14:paraId="4D8B603D" w14:textId="77777777" w:rsidR="00C17438" w:rsidRDefault="00000000">
      <w:pPr>
        <w:pStyle w:val="ListBullet"/>
      </w:pPr>
      <w:r>
        <w:t>☐ Other: ____________</w:t>
      </w:r>
    </w:p>
    <w:p w14:paraId="76F7E75D" w14:textId="77777777" w:rsidR="00C17438" w:rsidRDefault="00000000">
      <w:pPr>
        <w:pStyle w:val="ListNumber"/>
      </w:pPr>
      <w:r>
        <w:t>What type of device are you most comfortable using?</w:t>
      </w:r>
    </w:p>
    <w:p w14:paraId="1F73C782" w14:textId="77777777" w:rsidR="00C17438" w:rsidRDefault="00000000">
      <w:pPr>
        <w:pStyle w:val="ListBullet"/>
      </w:pPr>
      <w:r>
        <w:t>☐ Tablet</w:t>
      </w:r>
    </w:p>
    <w:p w14:paraId="37B98F48" w14:textId="77777777" w:rsidR="00C17438" w:rsidRDefault="00000000">
      <w:pPr>
        <w:pStyle w:val="ListBullet"/>
      </w:pPr>
      <w:r>
        <w:t>☐ Desktop</w:t>
      </w:r>
    </w:p>
    <w:p w14:paraId="64BA9AD1" w14:textId="77777777" w:rsidR="00C17438" w:rsidRDefault="00000000">
      <w:pPr>
        <w:pStyle w:val="ListBullet"/>
      </w:pPr>
      <w:r>
        <w:t>☐ Mobile phone</w:t>
      </w:r>
    </w:p>
    <w:p w14:paraId="65D21FB6" w14:textId="77777777" w:rsidR="00C17438" w:rsidRDefault="00000000">
      <w:pPr>
        <w:pStyle w:val="ListBullet"/>
      </w:pPr>
      <w:r>
        <w:t>☐ Smartwatch</w:t>
      </w:r>
    </w:p>
    <w:p w14:paraId="49177683" w14:textId="77777777" w:rsidR="00C17438" w:rsidRDefault="00000000">
      <w:pPr>
        <w:pStyle w:val="ListBullet"/>
      </w:pPr>
      <w:r>
        <w:t>☐ Other: ____________</w:t>
      </w:r>
    </w:p>
    <w:p w14:paraId="242A60EC" w14:textId="77777777" w:rsidR="00C17438" w:rsidRDefault="00000000">
      <w:pPr>
        <w:pStyle w:val="ListNumber"/>
      </w:pPr>
      <w:r>
        <w:t>How long can you typically engage in a conversation before needing rest?</w:t>
      </w:r>
    </w:p>
    <w:p w14:paraId="08D515B4" w14:textId="77777777" w:rsidR="00C17438" w:rsidRDefault="00000000">
      <w:pPr>
        <w:pStyle w:val="ListBullet"/>
      </w:pPr>
      <w:r>
        <w:t>☐ Less than 5 min</w:t>
      </w:r>
    </w:p>
    <w:p w14:paraId="71AE574E" w14:textId="77777777" w:rsidR="00C17438" w:rsidRDefault="00000000">
      <w:pPr>
        <w:pStyle w:val="ListBullet"/>
      </w:pPr>
      <w:r>
        <w:t>☐ 5–10 min</w:t>
      </w:r>
    </w:p>
    <w:p w14:paraId="48583F06" w14:textId="77777777" w:rsidR="00C17438" w:rsidRDefault="00000000">
      <w:pPr>
        <w:pStyle w:val="ListBullet"/>
      </w:pPr>
      <w:r>
        <w:t>☐ 10–20 min</w:t>
      </w:r>
    </w:p>
    <w:p w14:paraId="7C76B466" w14:textId="77777777" w:rsidR="00C17438" w:rsidRDefault="00000000">
      <w:pPr>
        <w:pStyle w:val="ListBullet"/>
      </w:pPr>
      <w:r>
        <w:t>☐ Over 20 min</w:t>
      </w:r>
    </w:p>
    <w:p w14:paraId="4EE0336F" w14:textId="605FBE3B" w:rsidR="00C17438" w:rsidRDefault="00000000" w:rsidP="00A37527">
      <w:pPr>
        <w:pStyle w:val="Heading2"/>
      </w:pPr>
      <w:r>
        <w:br w:type="page"/>
      </w:r>
      <w:r>
        <w:lastRenderedPageBreak/>
        <w:t>Persona 1: James “Jim” Holloway</w:t>
      </w:r>
    </w:p>
    <w:p w14:paraId="0A2201D1" w14:textId="77777777" w:rsidR="00C17438" w:rsidRDefault="00000000">
      <w:r>
        <w:br/>
        <w:t>Age: 68</w:t>
      </w:r>
      <w:r>
        <w:br/>
        <w:t>Relationship Status: Widowed</w:t>
      </w:r>
      <w:r>
        <w:br/>
        <w:t>Children: 3 (2 daughters aged 32 &amp; 29, 1 son aged 26)</w:t>
      </w:r>
      <w:r>
        <w:br/>
        <w:t>Lives with: Eldest daughter and part-time caregiver</w:t>
      </w:r>
      <w:r>
        <w:br/>
        <w:t>Language: English (native)</w:t>
      </w:r>
      <w:r>
        <w:br/>
        <w:t>Personality: Reserved, thoughtful, practical</w:t>
      </w:r>
      <w:r>
        <w:br/>
        <w:t>Tone Preference: Formal, clear, to-the-point</w:t>
      </w:r>
      <w:r>
        <w:br/>
        <w:t>Communication Style: Calm, realistic, minimalist</w:t>
      </w:r>
      <w:r>
        <w:br/>
        <w:t>Phrasing &amp; Phrases: “Let’s keep it direct.”</w:t>
      </w:r>
      <w:r>
        <w:br/>
        <w:t>Assistive Setup: Tablet with eye-tracking</w:t>
      </w:r>
      <w:r>
        <w:br/>
        <w:t>Fatigue Profile: High effort; needs concise options</w:t>
      </w:r>
      <w:r>
        <w:br/>
        <w:t>Hospital Visits: 3–4 per month</w:t>
      </w:r>
      <w:r>
        <w:br/>
        <w:t>Social Context: Talks to daughter, caregiver, and a veterans’ group</w:t>
      </w:r>
      <w:r>
        <w:br/>
        <w:t>Conversation Type: Functional, direct requests, brief check-ins</w:t>
      </w:r>
      <w:r>
        <w:br/>
        <w:t>Triggers: Overly emotional responses, patronizing language</w:t>
      </w:r>
      <w:r>
        <w:br/>
        <w:t>Topics Enjoyed: Gardening, British history, war memoirs</w:t>
      </w:r>
      <w:r>
        <w:br/>
        <w:t>Topics Avoided: Mortality, financial worries</w:t>
      </w:r>
      <w:r>
        <w:br/>
        <w:t>Emotional Anchor: Discipline, family traditions</w:t>
      </w:r>
      <w:r>
        <w:br/>
        <w:t>Humour Style: Dry; tolerates puns occasionally</w:t>
      </w:r>
      <w:r>
        <w:br/>
        <w:t>Values: Clarity, honesty, autonomy</w:t>
      </w:r>
      <w:r>
        <w:br/>
      </w:r>
    </w:p>
    <w:p w14:paraId="55AC7642" w14:textId="77777777" w:rsidR="00C17438" w:rsidRDefault="00000000">
      <w:r>
        <w:br w:type="page"/>
      </w:r>
    </w:p>
    <w:p w14:paraId="544198D1" w14:textId="77777777" w:rsidR="00C17438" w:rsidRDefault="00000000">
      <w:pPr>
        <w:pStyle w:val="Heading2"/>
      </w:pPr>
      <w:r>
        <w:lastRenderedPageBreak/>
        <w:t>Persona 2: Rana Al-Najjar</w:t>
      </w:r>
    </w:p>
    <w:p w14:paraId="739077C5" w14:textId="77777777" w:rsidR="00C17438" w:rsidRDefault="00000000">
      <w:r>
        <w:br/>
        <w:t>Age: 41</w:t>
      </w:r>
      <w:r>
        <w:br/>
        <w:t>Relationship Status: Married</w:t>
      </w:r>
      <w:r>
        <w:br/>
        <w:t>Children: 2 daughters (ages 9 and 12)</w:t>
      </w:r>
      <w:r>
        <w:br/>
        <w:t>Lives with: Husband, children, and mother-in-law</w:t>
      </w:r>
      <w:r>
        <w:br/>
        <w:t>Language: English (native), Arabic (fluent)</w:t>
      </w:r>
      <w:r>
        <w:br/>
        <w:t>Personality: Warm, expressive, energetic, spiritual</w:t>
      </w:r>
      <w:r>
        <w:br/>
        <w:t>Tone Preference: Casual, witty, empathetic</w:t>
      </w:r>
      <w:r>
        <w:br/>
        <w:t>Communication Style: Engaging, emotional, humorous</w:t>
      </w:r>
      <w:r>
        <w:br/>
        <w:t>Phrasing &amp; Phrases: “Let’s make it joyful!”, “You got this!”</w:t>
      </w:r>
      <w:r>
        <w:br/>
        <w:t>Assistive Setup: Mobile with speech-to-text</w:t>
      </w:r>
      <w:r>
        <w:br/>
        <w:t>Fatigue Profile: Moderate effort; prefers a mix of suggestions and personal edits</w:t>
      </w:r>
      <w:r>
        <w:br/>
        <w:t>Hospital Visits: Weekly</w:t>
      </w:r>
      <w:r>
        <w:br/>
        <w:t>Social Context: Talks with friends, extended family, and a remote support group</w:t>
      </w:r>
      <w:r>
        <w:br/>
        <w:t>Conversation Type: Emotional sharing, encouragement, humour</w:t>
      </w:r>
      <w:r>
        <w:br/>
        <w:t>Triggers: Robotic tone, cold/clinical responses</w:t>
      </w:r>
      <w:r>
        <w:br/>
        <w:t>Topics Enjoyed: Cooking, music, children’s stories, religion</w:t>
      </w:r>
      <w:r>
        <w:br/>
        <w:t>Topics Avoided: Pity-based framing, end-of-life planning</w:t>
      </w:r>
      <w:r>
        <w:br/>
        <w:t>Emotional Anchor: Faith, daughters, Arabic music</w:t>
      </w:r>
      <w:r>
        <w:br/>
        <w:t>Humour Style: Silly, playful, light puns</w:t>
      </w:r>
      <w:r>
        <w:br/>
        <w:t>Values: Kindness, joy, spirituality, connectedness</w:t>
      </w:r>
      <w:r>
        <w:br/>
      </w:r>
    </w:p>
    <w:sectPr w:rsidR="00C1743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25288405">
    <w:abstractNumId w:val="8"/>
  </w:num>
  <w:num w:numId="2" w16cid:durableId="1082603363">
    <w:abstractNumId w:val="6"/>
  </w:num>
  <w:num w:numId="3" w16cid:durableId="2042776081">
    <w:abstractNumId w:val="5"/>
  </w:num>
  <w:num w:numId="4" w16cid:durableId="1956793197">
    <w:abstractNumId w:val="4"/>
  </w:num>
  <w:num w:numId="5" w16cid:durableId="1846170566">
    <w:abstractNumId w:val="7"/>
  </w:num>
  <w:num w:numId="6" w16cid:durableId="1811172653">
    <w:abstractNumId w:val="3"/>
  </w:num>
  <w:num w:numId="7" w16cid:durableId="141123722">
    <w:abstractNumId w:val="2"/>
  </w:num>
  <w:num w:numId="8" w16cid:durableId="1627350142">
    <w:abstractNumId w:val="1"/>
  </w:num>
  <w:num w:numId="9" w16cid:durableId="107699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A37527"/>
    <w:rsid w:val="00AA1D8D"/>
    <w:rsid w:val="00B47730"/>
    <w:rsid w:val="00C17438"/>
    <w:rsid w:val="00CB0664"/>
    <w:rsid w:val="00E33B1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E0A721"/>
  <w14:defaultImageDpi w14:val="300"/>
  <w15:docId w15:val="{B28FEA09-124A-6B43-A984-573E8466B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1049</Words>
  <Characters>5984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7019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PG-Alshaikh, Budour</cp:lastModifiedBy>
  <cp:revision>2</cp:revision>
  <dcterms:created xsi:type="dcterms:W3CDTF">2025-06-17T14:35:00Z</dcterms:created>
  <dcterms:modified xsi:type="dcterms:W3CDTF">2025-06-17T14:35:00Z</dcterms:modified>
  <cp:category/>
</cp:coreProperties>
</file>